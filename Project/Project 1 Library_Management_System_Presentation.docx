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9D82" w14:textId="77777777" w:rsidR="000E7D44" w:rsidRDefault="00000000">
      <w:pPr>
        <w:pStyle w:val="Heading1"/>
      </w:pPr>
      <w:r>
        <w:t>Simple Library Management System</w:t>
      </w:r>
    </w:p>
    <w:p w14:paraId="2D3879A4" w14:textId="77777777" w:rsidR="000E7D44" w:rsidRDefault="00000000">
      <w:pPr>
        <w:pStyle w:val="Heading2"/>
      </w:pPr>
      <w:r>
        <w:t>1. Project Overview</w:t>
      </w:r>
    </w:p>
    <w:p w14:paraId="6A9F5454" w14:textId="77777777" w:rsidR="000E7D44" w:rsidRDefault="00000000">
      <w:r>
        <w:t>This project is a beginner-level SQL exercise focused on building a basic Library Management System using SQL. It involves creating a relational database with tables to store information about books, borrowers, and borrowed records.</w:t>
      </w:r>
    </w:p>
    <w:p w14:paraId="7D730CDA" w14:textId="77777777" w:rsidR="000E7D44" w:rsidRDefault="00000000">
      <w:pPr>
        <w:pStyle w:val="Heading2"/>
      </w:pPr>
      <w:r>
        <w:t>2. Database Structure</w:t>
      </w:r>
    </w:p>
    <w:p w14:paraId="41C10E71" w14:textId="77777777" w:rsidR="000E7D44" w:rsidRDefault="00000000">
      <w:r>
        <w:t>Database Name: LibraryDB</w:t>
      </w:r>
    </w:p>
    <w:p w14:paraId="2653D9A6" w14:textId="77777777" w:rsidR="000E7D44" w:rsidRDefault="00000000">
      <w:pPr>
        <w:pStyle w:val="ListBullet"/>
      </w:pPr>
      <w:r>
        <w:t>Tables:</w:t>
      </w:r>
    </w:p>
    <w:p w14:paraId="79D16B8D" w14:textId="77777777" w:rsidR="000E7D44" w:rsidRDefault="00000000">
      <w:pPr>
        <w:pStyle w:val="ListBullet"/>
      </w:pPr>
      <w:r>
        <w:t>Books: Stores information about books available in the library.</w:t>
      </w:r>
    </w:p>
    <w:p w14:paraId="7217ED8A" w14:textId="77777777" w:rsidR="000E7D44" w:rsidRDefault="00000000">
      <w:pPr>
        <w:pStyle w:val="ListBullet2"/>
      </w:pPr>
      <w:r>
        <w:t>Columns: book_id (Primary Key), title, author, genre, published_year</w:t>
      </w:r>
    </w:p>
    <w:p w14:paraId="1B00C7F0" w14:textId="77777777" w:rsidR="000E7D44" w:rsidRDefault="00000000">
      <w:pPr>
        <w:pStyle w:val="ListBullet"/>
      </w:pPr>
      <w:r>
        <w:t>Borrowers: Contains details about library members who borrow books.</w:t>
      </w:r>
    </w:p>
    <w:p w14:paraId="0802FEF5" w14:textId="77777777" w:rsidR="000E7D44" w:rsidRDefault="00000000">
      <w:pPr>
        <w:pStyle w:val="ListBullet2"/>
      </w:pPr>
      <w:r>
        <w:t>Columns: borrower_id (Primary Key), name, email, phone_number</w:t>
      </w:r>
    </w:p>
    <w:p w14:paraId="75FBBC64" w14:textId="77777777" w:rsidR="000E7D44" w:rsidRDefault="00000000">
      <w:pPr>
        <w:pStyle w:val="ListBullet"/>
      </w:pPr>
      <w:r>
        <w:t>BorrowedBooks: Tracks book borrowing transactions and return dates.</w:t>
      </w:r>
    </w:p>
    <w:p w14:paraId="55773BCB" w14:textId="77777777" w:rsidR="000E7D44" w:rsidRDefault="00000000">
      <w:pPr>
        <w:pStyle w:val="ListBullet2"/>
      </w:pPr>
      <w:r>
        <w:t>Columns: borrowed_id (Primary Key), book_id (Foreign Key referencing Books.book_id), borrower_id (Foreign Key referencing Borrowers.borrower_id), borrow_date, return_date</w:t>
      </w:r>
    </w:p>
    <w:p w14:paraId="5A3DB123" w14:textId="77777777" w:rsidR="000E7D44" w:rsidRDefault="00000000">
      <w:pPr>
        <w:pStyle w:val="Heading2"/>
      </w:pPr>
      <w:r>
        <w:t>3. Relationships Between Tables</w:t>
      </w:r>
    </w:p>
    <w:p w14:paraId="0BC1761E" w14:textId="77777777" w:rsidR="000E7D44" w:rsidRDefault="00000000">
      <w:r>
        <w:t>Books to BorrowedBooks:</w:t>
      </w:r>
      <w:r>
        <w:br/>
        <w:t>One-to-Many relationship. Each book can appear in the BorrowedBooks table multiple times if borrowed by different borrowers or on different dates.</w:t>
      </w:r>
    </w:p>
    <w:p w14:paraId="17DD0DAE" w14:textId="77777777" w:rsidR="000E7D44" w:rsidRDefault="00000000">
      <w:r>
        <w:t>Borrowers to BorrowedBooks:</w:t>
      </w:r>
      <w:r>
        <w:br/>
        <w:t>One-to-Many relationship. Each borrower can have multiple entries in the BorrowedBooks table for each book they borrow.</w:t>
      </w:r>
    </w:p>
    <w:p w14:paraId="16628935" w14:textId="77777777" w:rsidR="000E7D44" w:rsidRDefault="00000000">
      <w:r>
        <w:t>These relationships are maintained using Foreign Key constraints to ensure that each borrowed record links to an existing book and borrower.</w:t>
      </w:r>
    </w:p>
    <w:p w14:paraId="5D36642F" w14:textId="77777777" w:rsidR="000E7D44" w:rsidRDefault="00000000">
      <w:pPr>
        <w:pStyle w:val="Heading2"/>
      </w:pPr>
      <w:r>
        <w:t>4. SQL Queries Performed</w:t>
      </w:r>
    </w:p>
    <w:p w14:paraId="0AAE462E" w14:textId="77777777" w:rsidR="000E7D44" w:rsidRDefault="00000000">
      <w:pPr>
        <w:pStyle w:val="ListBullet"/>
      </w:pPr>
      <w:r>
        <w:t>Inserting Data:</w:t>
      </w:r>
    </w:p>
    <w:p w14:paraId="5AC703CA" w14:textId="77777777" w:rsidR="000E7D44" w:rsidRDefault="00000000">
      <w:pPr>
        <w:pStyle w:val="ListBullet2"/>
      </w:pPr>
      <w:r>
        <w:t>Insert sample data into Books, Borrowers, and BorrowedBooks to set up initial records.</w:t>
      </w:r>
    </w:p>
    <w:p w14:paraId="1FE93540" w14:textId="77777777" w:rsidR="000E7D44" w:rsidRDefault="00000000">
      <w:pPr>
        <w:pStyle w:val="ListBullet"/>
      </w:pPr>
      <w:r>
        <w:t>Select Queries:</w:t>
      </w:r>
    </w:p>
    <w:p w14:paraId="50AC9C0F" w14:textId="77777777" w:rsidR="000E7D44" w:rsidRDefault="00000000">
      <w:pPr>
        <w:pStyle w:val="ListBullet2"/>
      </w:pPr>
      <w:r>
        <w:lastRenderedPageBreak/>
        <w:t>List all books:</w:t>
      </w:r>
    </w:p>
    <w:p w14:paraId="08EBD40E" w14:textId="77777777" w:rsidR="000E7D44" w:rsidRDefault="00000000">
      <w:pPr>
        <w:pStyle w:val="Quote"/>
      </w:pPr>
      <w:r>
        <w:t>SELECT * FROM Books;</w:t>
      </w:r>
    </w:p>
    <w:p w14:paraId="5A32C014" w14:textId="77777777" w:rsidR="000E7D44" w:rsidRDefault="00000000">
      <w:pPr>
        <w:pStyle w:val="ListBullet2"/>
      </w:pPr>
      <w:r>
        <w:t>List all borrowers:</w:t>
      </w:r>
    </w:p>
    <w:p w14:paraId="67FF926F" w14:textId="77777777" w:rsidR="000E7D44" w:rsidRDefault="00000000">
      <w:pPr>
        <w:pStyle w:val="Quote"/>
      </w:pPr>
      <w:r>
        <w:t>SELECT * FROM Borrowers;</w:t>
      </w:r>
    </w:p>
    <w:p w14:paraId="52A19DFD" w14:textId="77777777" w:rsidR="000E7D44" w:rsidRDefault="00000000">
      <w:pPr>
        <w:pStyle w:val="ListBullet2"/>
      </w:pPr>
      <w:r>
        <w:t>List all borrowed books with details:</w:t>
      </w:r>
    </w:p>
    <w:p w14:paraId="1D36E1CE" w14:textId="77777777" w:rsidR="000E7D44" w:rsidRDefault="00000000">
      <w:pPr>
        <w:pStyle w:val="Quote"/>
      </w:pPr>
      <w:r>
        <w:t>SELECT b.title, br.name, bb.borrow_date, bb.return_date</w:t>
      </w:r>
      <w:r>
        <w:br/>
        <w:t>FROM BorrowedBooks bb</w:t>
      </w:r>
      <w:r>
        <w:br/>
        <w:t>JOIN Books b ON bb.book_id = b.book_id</w:t>
      </w:r>
      <w:r>
        <w:br/>
        <w:t>JOIN Borrowers br ON bb.borrower_id = br.borrower_id;</w:t>
      </w:r>
    </w:p>
    <w:p w14:paraId="5D816F14" w14:textId="77777777" w:rsidR="000E7D44" w:rsidRDefault="00000000">
      <w:pPr>
        <w:pStyle w:val="ListBullet"/>
      </w:pPr>
      <w:r>
        <w:t>Update Operation:</w:t>
      </w:r>
    </w:p>
    <w:p w14:paraId="498F4AE6" w14:textId="77777777" w:rsidR="000E7D44" w:rsidRDefault="00000000">
      <w:pPr>
        <w:pStyle w:val="ListBullet2"/>
      </w:pPr>
      <w:r>
        <w:t>Update return_date when a book is returned:</w:t>
      </w:r>
    </w:p>
    <w:p w14:paraId="19394455" w14:textId="77777777" w:rsidR="000E7D44" w:rsidRDefault="00000000">
      <w:pPr>
        <w:pStyle w:val="Quote"/>
      </w:pPr>
      <w:r>
        <w:t>UPDATE BorrowedBooks</w:t>
      </w:r>
      <w:r>
        <w:br/>
        <w:t>SET return_date = 'YYYY-MM-DD'</w:t>
      </w:r>
      <w:r>
        <w:br/>
        <w:t>WHERE borrowed_id = X;</w:t>
      </w:r>
    </w:p>
    <w:p w14:paraId="44FF1E23" w14:textId="77777777" w:rsidR="000E7D44" w:rsidRDefault="00000000">
      <w:pPr>
        <w:pStyle w:val="ListBullet"/>
      </w:pPr>
      <w:r>
        <w:t>Delete Operation:</w:t>
      </w:r>
    </w:p>
    <w:p w14:paraId="0A33F378" w14:textId="77777777" w:rsidR="000E7D44" w:rsidRDefault="00000000">
      <w:pPr>
        <w:pStyle w:val="ListBullet2"/>
      </w:pPr>
      <w:r>
        <w:t>Remove a borrower record if they have no outstanding borrowed books:</w:t>
      </w:r>
    </w:p>
    <w:p w14:paraId="060FF267" w14:textId="77777777" w:rsidR="000E7D44" w:rsidRDefault="00000000">
      <w:pPr>
        <w:pStyle w:val="Quote"/>
      </w:pPr>
      <w:r>
        <w:t>DELETE FROM Borrowers</w:t>
      </w:r>
      <w:r>
        <w:br/>
        <w:t>WHERE borrower_id = X</w:t>
      </w:r>
      <w:r>
        <w:br/>
        <w:t>AND NOT EXISTS (</w:t>
      </w:r>
      <w:r>
        <w:br/>
        <w:t xml:space="preserve">   SELECT 1 FROM BorrowedBooks WHERE borrower_id = X AND return_date IS NULL</w:t>
      </w:r>
      <w:r>
        <w:br/>
        <w:t>);</w:t>
      </w:r>
    </w:p>
    <w:p w14:paraId="2CD3088D" w14:textId="77777777" w:rsidR="000E7D44" w:rsidRDefault="00000000">
      <w:pPr>
        <w:pStyle w:val="Heading2"/>
      </w:pPr>
      <w:r>
        <w:t>5. Learning Outcomes</w:t>
      </w:r>
    </w:p>
    <w:p w14:paraId="36FBC65D" w14:textId="77777777" w:rsidR="000E7D44" w:rsidRDefault="00000000">
      <w:r>
        <w:t>Creating and Relating Tables: Built an understanding of primary and foreign key constraints.</w:t>
      </w:r>
    </w:p>
    <w:p w14:paraId="73F5C003" w14:textId="77777777" w:rsidR="000E7D44" w:rsidRDefault="00000000">
      <w:r>
        <w:t>Basic CRUD Operations: Practiced inserting, selecting, updating, and deleting records.</w:t>
      </w:r>
    </w:p>
    <w:p w14:paraId="35D43850" w14:textId="77777777" w:rsidR="000E7D44" w:rsidRDefault="00000000">
      <w:r>
        <w:t>Using Foreign Keys: Learned how to manage relationships between tables to ensure data integrity.</w:t>
      </w:r>
    </w:p>
    <w:sectPr w:rsidR="000E7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383293">
    <w:abstractNumId w:val="8"/>
  </w:num>
  <w:num w:numId="2" w16cid:durableId="1944417392">
    <w:abstractNumId w:val="6"/>
  </w:num>
  <w:num w:numId="3" w16cid:durableId="1041900751">
    <w:abstractNumId w:val="5"/>
  </w:num>
  <w:num w:numId="4" w16cid:durableId="976954526">
    <w:abstractNumId w:val="4"/>
  </w:num>
  <w:num w:numId="5" w16cid:durableId="643198101">
    <w:abstractNumId w:val="7"/>
  </w:num>
  <w:num w:numId="6" w16cid:durableId="785393069">
    <w:abstractNumId w:val="3"/>
  </w:num>
  <w:num w:numId="7" w16cid:durableId="643705194">
    <w:abstractNumId w:val="2"/>
  </w:num>
  <w:num w:numId="8" w16cid:durableId="1218737938">
    <w:abstractNumId w:val="1"/>
  </w:num>
  <w:num w:numId="9" w16cid:durableId="166226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D44"/>
    <w:rsid w:val="0015074B"/>
    <w:rsid w:val="001E4023"/>
    <w:rsid w:val="0029639D"/>
    <w:rsid w:val="00326F90"/>
    <w:rsid w:val="003F5C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BA56F"/>
  <w14:defaultImageDpi w14:val="300"/>
  <w15:docId w15:val="{AE895A70-6E32-48CE-AF2D-25FF5AE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Ahmad</cp:lastModifiedBy>
  <cp:revision>2</cp:revision>
  <dcterms:created xsi:type="dcterms:W3CDTF">2024-11-14T12:08:00Z</dcterms:created>
  <dcterms:modified xsi:type="dcterms:W3CDTF">2024-11-14T12:08:00Z</dcterms:modified>
  <cp:category/>
</cp:coreProperties>
</file>